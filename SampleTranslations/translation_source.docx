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Demo Translation Source</w:t>
      </w:r>
    </w:p>
    <w:p>
      <w:r>
        <w:t>Welcome to our company.</w:t>
      </w:r>
    </w:p>
    <w:p>
      <w:r>
        <w:t>We value your trust.</w:t>
      </w:r>
    </w:p>
    <w:p>
      <w:r>
        <w:t>Our products are built with quality in mind.</w:t>
      </w:r>
    </w:p>
    <w:p>
      <w:r>
        <w:t>Customer satisfaction is our top priority.</w:t>
      </w:r>
    </w:p>
    <w:p>
      <w:r>
        <w:t>We offer a wide range of services.</w:t>
      </w:r>
    </w:p>
    <w:p>
      <w:r>
        <w:t>Our support team is here to help you.</w:t>
      </w:r>
    </w:p>
    <w:p>
      <w:r>
        <w:t>Innovation drives our progress.</w:t>
      </w:r>
    </w:p>
    <w:p>
      <w:r>
        <w:t>We believe in sustainable practices.</w:t>
      </w:r>
    </w:p>
    <w:p>
      <w:r>
        <w:t>Integrity is at the core of our business.</w:t>
      </w:r>
    </w:p>
    <w:p>
      <w:r>
        <w:t>We aim to exceed expectations.</w:t>
      </w:r>
    </w:p>
    <w:p>
      <w:r>
        <w:t>Your feedback matters to us.</w:t>
      </w:r>
    </w:p>
    <w:p>
      <w:r>
        <w:t>Join our community today.</w:t>
      </w:r>
    </w:p>
    <w:p>
      <w:r>
        <w:t>We appreciate your business.</w:t>
      </w:r>
    </w:p>
    <w:p>
      <w:r>
        <w:t>Stay connected with us.</w:t>
      </w:r>
    </w:p>
    <w:p>
      <w:r>
        <w:t>Our journey is fueled by your support.</w:t>
      </w:r>
    </w:p>
    <w:p>
      <w:r>
        <w:t>Excellence is our standard.</w:t>
      </w:r>
    </w:p>
    <w:p>
      <w:r>
        <w:t>We strive for continuous improvement.</w:t>
      </w:r>
    </w:p>
    <w:p>
      <w:r>
        <w:t>Your success is our mission.</w:t>
      </w:r>
    </w:p>
    <w:p>
      <w:r>
        <w:t>Thank you for choosing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